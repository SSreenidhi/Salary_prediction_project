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Global AI Job Market &amp; Salary Trends 2025</w:t>
      </w:r>
    </w:p>
    <w:p>
      <w:pPr>
        <w:pStyle w:val="IntenseQuote"/>
      </w:pPr>
      <w:r>
        <w:t>🔍 Complete Analysis of 15,000+ Positions</w:t>
      </w:r>
    </w:p>
    <w:p>
      <w:pPr>
        <w:pStyle w:val="Heading2"/>
      </w:pPr>
      <w:r>
        <w:t>📘 Dataset Overview</w:t>
      </w:r>
    </w:p>
    <w:p>
      <w:r>
        <w:t>This comprehensive dataset provides an in-depth view of the global AI and machine learning job landscape across 50+ countries, covering 15,000+ real job postings collected from major job platforms worldwide. It is ideal for data scientists, career researchers, and market analysts.</w:t>
      </w:r>
    </w:p>
    <w:p>
      <w:pPr>
        <w:pStyle w:val="Heading2"/>
      </w:pPr>
      <w:r>
        <w:t>📦 What's Inside</w:t>
      </w:r>
    </w:p>
    <w:p>
      <w:r>
        <w:t>This dataset includes detailed salary information, job requirements, company insights, and geographic trends. Below are its key features:</w:t>
      </w:r>
    </w:p>
    <w:p>
      <w:r>
        <w:t>✔️ 15,000+ job listings from 50+ countries</w:t>
      </w:r>
    </w:p>
    <w:p>
      <w:r>
        <w:t>✔️ Salary data in multiple currencies (normalized to USD)</w:t>
      </w:r>
    </w:p>
    <w:p>
      <w:r>
        <w:t>✔️ Experience level categorization (Entry, Mid, Senior, Executive)</w:t>
      </w:r>
    </w:p>
    <w:p>
      <w:r>
        <w:t>✔️ Company size impact analysis</w:t>
      </w:r>
    </w:p>
    <w:p>
      <w:r>
        <w:t>✔️ Remote work trends and patterns</w:t>
      </w:r>
    </w:p>
    <w:p>
      <w:r>
        <w:t>✔️ Skills demand analysis</w:t>
      </w:r>
    </w:p>
    <w:p>
      <w:r>
        <w:t>✔️ Geographic salary variations</w:t>
      </w:r>
    </w:p>
    <w:p>
      <w:r>
        <w:t>✔️ Time-series data showing market evolution</w:t>
      </w:r>
    </w:p>
    <w:p>
      <w:pPr>
        <w:pStyle w:val="Heading2"/>
      </w:pPr>
      <w:r>
        <w:t>🧾 Columns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</w:tr>
      <w:tr>
        <w:tc>
          <w:tcPr>
            <w:tcW w:type="dxa" w:w="2880"/>
          </w:tcPr>
          <w:p>
            <w:r>
              <w:t>job_id</w:t>
            </w:r>
          </w:p>
        </w:tc>
        <w:tc>
          <w:tcPr>
            <w:tcW w:type="dxa" w:w="2880"/>
          </w:tcPr>
          <w:p>
            <w:r>
              <w:t>Unique identifier for each job posting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job_title</w:t>
            </w:r>
          </w:p>
        </w:tc>
        <w:tc>
          <w:tcPr>
            <w:tcW w:type="dxa" w:w="2880"/>
          </w:tcPr>
          <w:p>
            <w:r>
              <w:t>Standardized job title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salary_usd</w:t>
            </w:r>
          </w:p>
        </w:tc>
        <w:tc>
          <w:tcPr>
            <w:tcW w:type="dxa" w:w="2880"/>
          </w:tcPr>
          <w:p>
            <w:r>
              <w:t>Annual salary in USD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salary_currency</w:t>
            </w:r>
          </w:p>
        </w:tc>
        <w:tc>
          <w:tcPr>
            <w:tcW w:type="dxa" w:w="2880"/>
          </w:tcPr>
          <w:p>
            <w:r>
              <w:t>Original salary currency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salary_local</w:t>
            </w:r>
          </w:p>
        </w:tc>
        <w:tc>
          <w:tcPr>
            <w:tcW w:type="dxa" w:w="2880"/>
          </w:tcPr>
          <w:p>
            <w:r>
              <w:t>Salary in local currency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  <w:tr>
        <w:tc>
          <w:tcPr>
            <w:tcW w:type="dxa" w:w="2880"/>
          </w:tcPr>
          <w:p>
            <w:r>
              <w:t>experience_level</w:t>
            </w:r>
          </w:p>
        </w:tc>
        <w:tc>
          <w:tcPr>
            <w:tcW w:type="dxa" w:w="2880"/>
          </w:tcPr>
          <w:p>
            <w:r>
              <w:t>EN (Entry), MI (Mid), SE (Senior), EX (Executive)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employment_type</w:t>
            </w:r>
          </w:p>
        </w:tc>
        <w:tc>
          <w:tcPr>
            <w:tcW w:type="dxa" w:w="2880"/>
          </w:tcPr>
          <w:p>
            <w:r>
              <w:t>FT (Full-time), PT (Part-time), CT (Contract), FL (Freelance)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job_category</w:t>
            </w:r>
          </w:p>
        </w:tc>
        <w:tc>
          <w:tcPr>
            <w:tcW w:type="dxa" w:w="2880"/>
          </w:tcPr>
          <w:p>
            <w:r>
              <w:t>ML Engineer, Data Scientist, AI Researcher, etc.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company_location</w:t>
            </w:r>
          </w:p>
        </w:tc>
        <w:tc>
          <w:tcPr>
            <w:tcW w:type="dxa" w:w="2880"/>
          </w:tcPr>
          <w:p>
            <w:r>
              <w:t>Country where company is located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company_size</w:t>
            </w:r>
          </w:p>
        </w:tc>
        <w:tc>
          <w:tcPr>
            <w:tcW w:type="dxa" w:w="2880"/>
          </w:tcPr>
          <w:p>
            <w:r>
              <w:t>S (Small &lt;50), M (Medium 50-250), L (Large &gt;250)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employee_residence</w:t>
            </w:r>
          </w:p>
        </w:tc>
        <w:tc>
          <w:tcPr>
            <w:tcW w:type="dxa" w:w="2880"/>
          </w:tcPr>
          <w:p>
            <w:r>
              <w:t>Country where employee resides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remote_ratio</w:t>
            </w:r>
          </w:p>
        </w:tc>
        <w:tc>
          <w:tcPr>
            <w:tcW w:type="dxa" w:w="2880"/>
          </w:tcPr>
          <w:p>
            <w:r>
              <w:t>0 (No remote), 50 (Hybrid), 100 (Fully remote)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required_skills</w:t>
            </w:r>
          </w:p>
        </w:tc>
        <w:tc>
          <w:tcPr>
            <w:tcW w:type="dxa" w:w="2880"/>
          </w:tcPr>
          <w:p>
            <w:r>
              <w:t>Top 5 required skills (comma-separated)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education_required</w:t>
            </w:r>
          </w:p>
        </w:tc>
        <w:tc>
          <w:tcPr>
            <w:tcW w:type="dxa" w:w="2880"/>
          </w:tcPr>
          <w:p>
            <w:r>
              <w:t>Minimum education requirement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years_experience</w:t>
            </w:r>
          </w:p>
        </w:tc>
        <w:tc>
          <w:tcPr>
            <w:tcW w:type="dxa" w:w="2880"/>
          </w:tcPr>
          <w:p>
            <w:r>
              <w:t>Required years of experience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industry</w:t>
            </w:r>
          </w:p>
        </w:tc>
        <w:tc>
          <w:tcPr>
            <w:tcW w:type="dxa" w:w="2880"/>
          </w:tcPr>
          <w:p>
            <w:r>
              <w:t>Industry sector of the company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posting_date</w:t>
            </w:r>
          </w:p>
        </w:tc>
        <w:tc>
          <w:tcPr>
            <w:tcW w:type="dxa" w:w="2880"/>
          </w:tcPr>
          <w:p>
            <w:r>
              <w:t>Date when job was posted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application_deadline</w:t>
            </w:r>
          </w:p>
        </w:tc>
        <w:tc>
          <w:tcPr>
            <w:tcW w:type="dxa" w:w="2880"/>
          </w:tcPr>
          <w:p>
            <w:r>
              <w:t>Application deadline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job_description_length</w:t>
            </w:r>
          </w:p>
        </w:tc>
        <w:tc>
          <w:tcPr>
            <w:tcW w:type="dxa" w:w="2880"/>
          </w:tcPr>
          <w:p>
            <w:r>
              <w:t>Character count of job description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benefits_score</w:t>
            </w:r>
          </w:p>
        </w:tc>
        <w:tc>
          <w:tcPr>
            <w:tcW w:type="dxa" w:w="2880"/>
          </w:tcPr>
          <w:p>
            <w:r>
              <w:t>Numerical score of benefits package (1-10)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</w:tbl>
    <w:p>
      <w:pPr>
        <w:pStyle w:val="Heading2"/>
      </w:pPr>
      <w:r>
        <w:t>🎯 Potential Use Cases</w:t>
      </w:r>
    </w:p>
    <w:p>
      <w:pPr>
        <w:pStyle w:val="Heading3"/>
      </w:pPr>
      <w:r>
        <w:t>📈 Salary Prediction Models</w:t>
      </w:r>
    </w:p>
    <w:p>
      <w:r>
        <w:t>• Build ML models to predict AI job salaries</w:t>
      </w:r>
    </w:p>
    <w:p>
      <w:r>
        <w:t>• Analyze factors affecting compensation</w:t>
      </w:r>
    </w:p>
    <w:p>
      <w:r>
        <w:t>• Compare salaries across different locations</w:t>
      </w:r>
    </w:p>
    <w:p>
      <w:pPr>
        <w:pStyle w:val="Heading3"/>
      </w:pPr>
      <w:r>
        <w:t>📊 Market Trend Analysis</w:t>
      </w:r>
    </w:p>
    <w:p>
      <w:r>
        <w:t>• Track the evolution of AI job market</w:t>
      </w:r>
    </w:p>
    <w:p>
      <w:r>
        <w:t>• Identify emerging job roles and skills</w:t>
      </w:r>
    </w:p>
    <w:p>
      <w:r>
        <w:t>• Analyze remote work adoption patterns</w:t>
      </w:r>
    </w:p>
    <w:p>
      <w:pPr>
        <w:pStyle w:val="Heading3"/>
      </w:pPr>
      <w:r>
        <w:t>💼 Career Planning</w:t>
      </w:r>
    </w:p>
    <w:p>
      <w:r>
        <w:t>• Understand skill requirements for different positions</w:t>
      </w:r>
    </w:p>
    <w:p>
      <w:r>
        <w:t>• Compare opportunities across countries</w:t>
      </w:r>
    </w:p>
    <w:p>
      <w:r>
        <w:t>• Plan career progression paths</w:t>
      </w:r>
    </w:p>
    <w:p>
      <w:pPr>
        <w:pStyle w:val="Heading3"/>
      </w:pPr>
      <w:r>
        <w:t>📌 Business Intelligence</w:t>
      </w:r>
    </w:p>
    <w:p>
      <w:r>
        <w:t>• Company hiring patterns analysis</w:t>
      </w:r>
    </w:p>
    <w:p>
      <w:r>
        <w:t>• Skills gap identification</w:t>
      </w:r>
    </w:p>
    <w:p>
      <w:r>
        <w:t>• Market competition insights</w:t>
      </w:r>
    </w:p>
    <w:p>
      <w:pPr>
        <w:pStyle w:val="Heading3"/>
      </w:pPr>
      <w:r>
        <w:t>🌍 Geographic Studies</w:t>
      </w:r>
    </w:p>
    <w:p>
      <w:r>
        <w:t>• Cost of living vs. salary analysis</w:t>
      </w:r>
    </w:p>
    <w:p>
      <w:r>
        <w:t>• Regional market maturity assessment</w:t>
      </w:r>
    </w:p>
    <w:p>
      <w:r>
        <w:t>• Immigration pattern correlations</w:t>
      </w:r>
    </w:p>
    <w:p>
      <w:pPr>
        <w:pStyle w:val="Heading2"/>
      </w:pPr>
      <w:r>
        <w:t>🛠️ Data Collection Methodology</w:t>
      </w:r>
    </w:p>
    <w:p>
      <w:r>
        <w:t>Data was collected through ethical web scraping from major job platforms including:</w:t>
        <w:br/>
        <w:t>- LinkedIn Jobs</w:t>
        <w:br/>
        <w:t>- Indeed</w:t>
        <w:br/>
        <w:t>- Glassdoor</w:t>
        <w:br/>
        <w:t>- AngelList</w:t>
        <w:br/>
        <w:t>- Stack Overflow Jobs</w:t>
        <w:br/>
        <w:t>- Company career pages</w:t>
        <w:br/>
        <w:br/>
        <w:t>📅 Time Period: January 2024 - May 2025</w:t>
        <w:br/>
        <w:t>🔁 Update Frequency: Monthly</w:t>
        <w:br/>
        <w:t>✅ Data Quality: All entries manually verified and standardized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